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Chicken meat and beef meat are two of the most widely consumed meats globally, each with its own unique characteristics, nutritional content, and culinary uses. The main difference between chicken and beef lies in their protein content, fat levels, and calorie counts. Chicken meat is generally leaner, with lower fat and calorie content compared to beef, making it a popular choice for health-conscious consumers. On the other hand, beef is often richer in iron and certain vitamins, but it can be higher in saturated fats.</w:t>
        <w:br/>
        <w:br/>
        <w:t>## Background</w:t>
        <w:br/>
        <w:t>In terms of nutritional content, chicken meat is an excellent source of protein, niacin, and vitamin B6, while beef is a rich source of iron, zinc, and vitamins B12 and B6. The fat content in chicken is mostly concentrated in the skin, whereas in beef, it is distributed throughout the meat. This difference significantly affects the cooking methods and recipes used for each type of meat. Chicken is versatile and can be cooked in a variety of ways, including grilling, roasting, and sautéing, while beef is often preferred for grilling, roasting, or slow cooking to bring out its rich flavors.</w:t>
        <w:br/>
        <w:br/>
        <w:t>## Methodology</w:t>
        <w:br/>
        <w:t>To understand the differences between chicken and beef, it is essential to examine their nutritional content, taste, and production processes. Chicken meat is generally lower in fat and calories compared to beef, making it a popular choice for those seeking a leaner protein source. It is also rich in essential vitamins and minerals such as niacin and vitamin B6. Beef, on the other hand, is higher in iron and zinc, and it contains a range of conjugated linoleic acids (CLAs) that have been linked to several health benefits. The taste and texture of beef are often described as richer and more robust than chicken, which can be attributed to the higher fat content and the aging process that beef often undergoes.</w:t>
        <w:br/>
        <w:br/>
        <w:t>## Results</w:t>
        <w:br/>
        <w:t>The results of comparing chicken and beef meat show that they differ significantly in terms of nutritional content, taste, and production methods. Chicken meat is generally lower in fat and calories compared to beef meat. Chicken meat is also a good source of protein, vitamins, and minerals such as niacin, vitamin B6, and selenium. On the other hand, beef meat is higher in iron and zinc, but also tends to be higher in saturated fat and cholesterol. The taste and texture of chicken and beef meat also vary significantly. Chicken meat is often described as lean and tender, while beef meat can range from lean to fatty, depending on the cut and breed of cattle.</w:t>
        <w:br/>
        <w:br/>
        <w:t>## Discussion</w:t>
        <w:br/>
        <w:t>The differences between chicken and beef meat have significant implications for consumers, particularly in terms of nutritional content, taste, and environmental sustainability. Chicken production tends to have a lower environmental impact compared to beef production, as chickens require less land, water, and feed to produce the same amount of meat. However, both chicken and beef production can have significant environmental implications, including deforestation, water pollution, and greenhouse gas emissions. Understanding the differences between these two meats can help consumers make informed decisions about their diet and explore various culinary options. The choice between chicken and beef depends on individual preferences, dietary needs, and concerns about environmental sustainability.</w:t>
        <w:br/>
        <w:br/>
        <w:t>## Conclusion</w:t>
        <w:br/>
        <w:t>In conclusion, chicken meat and beef meat are two distinct types of meat that differ in terms of their nutritional content, taste, and production methods. By considering the nutritional content, taste, production methods, and ecological impact of each type of meat, consumers can make informed decisions about their meat choices and contribute to a more sustainable food system. Ultimately, the choice between chicken and beef meat depends on individual preferences, dietary needs, and environmental concerns. As consumers become more aware of the differences between these two meats, they can make choices that align with their values and priorities, promoting a more sustainable and healthy food system.</w:t>
      </w:r>
    </w:p>
    <w:p>
      <w:pPr>
        <w:pStyle w:val="Heading1"/>
      </w:pPr>
      <w:r>
        <w:t>References</w:t>
      </w:r>
    </w:p>
    <w:p>
      <w:r>
        <w:t>https://www.quora.com/What-is-the-difference-between-an-electric-vehicle-and-an-internal-combustion-engine-vehicle</w:t>
      </w:r>
    </w:p>
    <w:p>
      <w:r>
        <w:t>https://www.quora.com/Why-can-t-people-understand-that-production-and-recycling-of-EV-cars-are-not-greener-than-using-combustion-engine-cars</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