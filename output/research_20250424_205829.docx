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European Union has set ambitious renewable energy targets, aiming to reduce its reliance on fossil fuels and mitigate climate change. Two prominent renewable energy sources, solar and wind energy, have experienced significant growth in Europe. This article compares the benefits and drawbacks of solar and wind energy in Europe, examining their respective capacities, growth trends, and environmental impacts.</w:t>
        <w:br/>
        <w:br/>
        <w:t>## Background</w:t>
        <w:br/>
        <w:t>In Europe, solar energy has experienced significant growth, with the cumulative installed solar PV capacity of the EU-27 Member States reaching 269 GW at the end of 2023. This represents a substantial increase from the beginning of the millennium, driven in part by Germany's introduction of the feed-in tariff law. Solar energy benefits from being a renewable and clean source of power, but its intermittency and high upfront costs are notable drawbacks. In contrast, wind energy offers a similar renewable and clean profile, but its visual impact and noise pollution are significant concerns.</w:t>
        <w:br/>
        <w:br/>
        <w:t>## Methodology</w:t>
        <w:br/>
        <w:t xml:space="preserve">A comprehensive comparison of solar and wind energy in Europe would require examining their respective capacities, growth trends, and environmental impacts, as well as the policy frameworks and technological advancements that influence their development. However, specific data on wind energy growth in Europe is not available. </w:t>
        <w:br/>
        <w:t>[MISSING: Methodology] – Suggested search query: "wind energy growth trends in Europe 2020-2025".</w:t>
        <w:br/>
        <w:br/>
        <w:t>## Results</w:t>
        <w:br/>
        <w:t>Solar energy has experienced significant growth, with the European Union's cumulative PV capacity projected to reach 671 GW by 2028, more than doubling the current capacity. The EU is expected to add 401 GW of new solar capacity between 2024 and 2028, with countries like Italy, Germany, and the United Kingdom showing notable growth. However, the high upfront costs and intermittent energy supply are drawbacks of solar energy. In contrast, wind energy offers a more consistent power supply and lower costs, but its development is often hindered by geographical constraints and visual impact concerns.</w:t>
        <w:br/>
        <w:br/>
        <w:t>## Discussion</w:t>
        <w:br/>
        <w:t>The comparison of solar and wind energy in Europe reveals distinct benefits and drawbacks for each. While solar energy has experienced significant growth, its high upfront costs and intermittency are notable drawbacks. Wind energy, on the other hand, offers a more consistent power supply and lower costs, but its development is often hindered by geographical constraints and visual impact concerns. A balanced approach, combining the advantages of both solar and wind energy, can help Europe achieve its renewable energy targets and reduce its reliance on fossil fuels.</w:t>
        <w:br/>
        <w:br/>
        <w:t>## Conclusion</w:t>
        <w:br/>
        <w:t>In conclusion, understanding the benefits and drawbacks of solar and wind energy is essential for policymakers and investors to make informed decisions to support the growth of these renewable energy sources. While specific data on wind energy growth in Europe is not available, it is essential to consider the benefits of wind energy, such as its predictability and lower maintenance costs, when comparing it to solar energy. Further research is needed to fill the gaps in the current understanding of wind energy growth in Europe.</w:t>
        <w:br/>
        <w:t>[MISSING: Conclusion] – Suggested search query: "renewable energy targets in Europe and the role of solar and wind energy".</w:t>
        <w:br/>
        <w:t>## Introduction</w:t>
        <w:br/>
        <w:t>The transition to renewable energy sources is a crucial step in reducing greenhouse gas emissions and mitigating climate change. In Europe, two prominent renewable energy sources are solar and wind energy. This article aims to compare the benefits and drawbacks of solar and wind energy in Europe, examining their costs, efficiency, and environmental impacts. A comprehensive analysis of these energy sources is essential to understanding their potential contributions to Europe's renewable energy landscape.</w:t>
        <w:br/>
        <w:br/>
        <w:t>## Background</w:t>
        <w:br/>
        <w:t>Wind energy in Europe has seen significant growth, with 18.3 GW of new wind capacity installed in 2023, comprising 79% onshore and 21% offshore installations. The EU-27 has a total installed wind capacity of 225 GW, with 205 GW onshore and 20 GW offshore. In contrast, solar energy in Europe has also experienced growth, although specific statistics are not provided. [MISSING: Background - Solar Energy Statistics] – Suggested search query: "solar energy installation statistics Europe 2023". Generally, solar energy offers benefits such as lower maintenance costs, no noise pollution, and the ability to generate electricity on a smaller scale. However, solar energy's intermittency and dependence on weather conditions can be drawbacks. Wind energy's benefits include its ability to generate electricity on a large scale, reduced greenhouse gas emissions, and creation of jobs. Nevertheless, wind energy's drawbacks include visual pollution, noise, and potential environmental impacts on wildlife.</w:t>
        <w:br/>
        <w:br/>
        <w:t>## Methodology</w:t>
        <w:br/>
        <w:t>A comprehensive comparison of solar and wind energy in Europe would require a detailed analysis of both energy sources' benefits and drawbacks, including their costs, efficiency, and environmental impacts. This analysis would involve examining the installation costs, maintenance requirements, and policy frameworks supporting each energy source. Additionally, the comparison should take into account factors such as the abundance of sunlight in southern European countries, the consistency of wind power, and the potential for innovative approaches like agrivoltaics.</w:t>
        <w:br/>
        <w:br/>
        <w:t>## Results</w:t>
        <w:br/>
        <w:t>The comparison between solar and wind energy in Europe reveals distinct benefits and drawbacks for each. Solar energy offers environmental benefits by reducing reliance on fossil fuels, thereby decreasing greenhouse gas emissions and mitigating climate change. The transition to solar power in Europe creates economic benefits, including lower energy bills and more stable prices for European households, as well as the creation of over 450,000 jobs in the solar industry. Additionally, EU countries have saved approximately $61 billion by avoiding fossil fuel imports since 2019. On the other hand, wind energy also provides significant benefits, including lower operating costs compared to solar energy and the ability to generate power throughout the day and night. However, the drawbacks of wind energy include noise pollution, visual impact, and potential harm to wildlife. In contrast, solar energy has drawbacks such as intermittent energy production, high upfront costs, and land requirements.</w:t>
        <w:br/>
        <w:br/>
        <w:t>## Discussion</w:t>
        <w:br/>
        <w:t>Despite the challenges associated with solar and wind energy, both have contributed to Europe's renewable energy landscape. Solar energy is particularly suited for rural areas and community energy cooperatives, while wind energy has seen significant growth in Europe, with onshore wind permitting volumes increasing in recent years. A balanced approach considering the benefits and drawbacks of both solar and wind energy can help Europe achieve its renewable energy goals. However, [MISSING: Discussion - Policy Frameworks] – Suggested search query: "renewable energy policy frameworks Europe 2023" is necessary to understand the current policy landscape and how it supports the development of solar and wind energy in Europe.</w:t>
        <w:br/>
        <w:br/>
        <w:t>## Conclusion</w:t>
        <w:br/>
        <w:t>In conclusion, solar and wind energy are two prominent renewable energy sources in Europe, each with its own set of benefits and drawbacks. A comprehensive comparison of these energy sources is essential to understanding their potential contributions to Europe's renewable energy landscape. While there are challenges associated with both solar and wind energy, a balanced approach considering their benefits and drawbacks can help Europe achieve its renewable energy goals. Further research is necessary to fill the gaps in the current analysis, including [MISSING: Conclusion - Future Research Directions] – Suggested search query: "future research directions renewable energy Europe".</w:t>
        <w:br/>
        <w:t>## Introduction</w:t>
        <w:br/>
        <w:t>The comparison of solar and wind energy in Europe is a topic of significant interest, given the continent's commitment to reducing its carbon footprint and transitioning to renewable energy sources. This article aims to explore the benefits and drawbacks of both solar and wind energy, providing an overview of their potential in the European context.</w:t>
        <w:br/>
        <w:br/>
        <w:t>## Background</w:t>
        <w:br/>
        <w:t>[MISSING: Background information on the current state of solar and wind energy in Europe] – Suggested search query: "current status of solar and wind energy in Europe renewable energy market trends"</w:t>
        <w:br/>
        <w:br/>
        <w:t>## Methodology</w:t>
        <w:br/>
        <w:t>[MISSING: Methodology for comparing solar and wind energy] – Suggested search query: "methodology for comparative analysis of solar and wind energy benefits and drawbacks"</w:t>
        <w:br/>
        <w:br/>
        <w:t>## Results</w:t>
        <w:br/>
        <w:t>It is a widely available resource, and solar panels can be installed in a variety of locations, from residential rooftops to large-scale solar farms. Solar energy also produces no emissions or noise pollution, making it a clean and quiet source of power. Additionally, the cost of solar panels has decreased significantly in recent years, making it a more competitive option with fossil fuels. However, the information on wind energy and a comparative analysis of both is lacking.</w:t>
        <w:br/>
        <w:br/>
        <w:t>## Discussion</w:t>
        <w:br/>
        <w:t>[MISSING: Discussion on the benefits and drawbacks of wind energy and a comparative analysis with solar energy] – Suggested search query: "benefits and drawbacks of wind energy compared to solar energy in Europe"</w:t>
        <w:br/>
        <w:br/>
        <w:t>## Conclusion</w:t>
        <w:br/>
        <w:t>In conclusion, while solar energy presents several benefits, including being a widely available resource, producing no emissions or noise pollution, and decreasing costs, the comparison with wind energy is incomplete due to the lack of information on wind energy's benefits and drawbacks in the European context. Further research is necessary to provide a comprehensive comparison of solar and wind energy in Europe. [MISSING: Conclusion with a comparative summary] – Suggested search query: "comprehensive comparison of solar and wind energy benefits and drawbacks in Europe"</w:t>
        <w:br/>
        <w:t>## Introduction</w:t>
        <w:br/>
        <w:t>The European energy landscape is undergoing a significant transformation, with a growing emphasis on renewable energy sources such as solar and wind power. As the region strives to reduce its greenhouse gas emissions and mitigate climate change, it is essential to compare the benefits and drawbacks of these two prominent renewable energy sources. This article aims to provide a comprehensive analysis of the advantages and disadvantages of solar and wind energy in Europe, highlighting their environmental impacts, energy output, economic viability, and social acceptance.</w:t>
        <w:br/>
        <w:br/>
        <w:t>## Background</w:t>
        <w:br/>
        <w:t>Solar energy and wind energy are both crucial components of Europe's renewable energy mix. Solar energy offers a widely available and clean source of power, while wind energy provides a high capacity factor and lower costs in some locations. However, both energy sources also have their drawbacks. Solar energy is intermittent, dependent on weather conditions, and requires substantial land areas for large-scale farms, potentially leading to conflicts over land use. Wind energy, on the other hand, can be noisy and visually intrusive, leading to opposition from local communities, and its installation can have negative impacts on wildlife.</w:t>
        <w:br/>
        <w:br/>
        <w:t>## Methodology</w:t>
        <w:br/>
        <w:t>A comprehensive comparison of solar and wind energy in Europe would require examining the benefits and drawbacks of each, including their environmental impacts, energy output, and economic viability. This analysis would involve evaluating the available data on the environmental benefits and drawbacks of solar energy, its energy output and efficiency, economic viability and costs, and comparing these factors with wind energy in the European context. [MISSING: Methodology details] – Suggested search query: "comprehensive methodology for comparing solar and wind energy in Europe".</w:t>
        <w:br/>
        <w:br/>
        <w:t>## Results</w:t>
        <w:br/>
        <w:t>The available data highlights the potential of wind energy to contribute to a sustainable and inclusive energy transition in Europe, with its local benefits and European supply chain. Wind energy generation offers significant environmental benefits, having avoided 139 million tons of CO2 emissions, equivalent to €11.6bn in avoided costs. In contrast, solar energy has experienced rapid growth, with a 21% increase in generation in the first six months of 2024 compared to the same period in 2023. The costs of solar and wind energy have significantly decreased over the years, with photovoltaics costs dropping by 60% and offshore and onshore wind costs decreasing by 32% and 23%, respectively, since 2015.</w:t>
        <w:br/>
        <w:br/>
        <w:t>## Discussion</w:t>
        <w:br/>
        <w:t>Both solar and wind energy have their strengths and weaknesses in the European context. While wind energy benefits from high public support and can generate power at any time, solar energy offers the advantage of small-scale generation and lower environmental impact. However, wind energy can have visual and noise impacts on local communities, and solar energy can be more expensive to install, especially for large-scale projects. The manufacturing process of solar panels also has environmental implications, such as energy consumption and material usage. A balanced approach, considering both benefits and drawbacks, is necessary to effectively integrate these renewable energy sources into Europe's energy mix.</w:t>
        <w:br/>
        <w:br/>
        <w:t>## Conclusion</w:t>
        <w:br/>
        <w:t>In conclusion, a comprehensive comparison of solar and wind energy in Europe reveals that both energy sources have their advantages and disadvantages. While wind energy offers a high capacity factor and lower costs, solar energy provides a widely available and clean source of power. To fully realize the potential of these renewable energy sources, it is essential to address the challenges associated with their integration into the existing energy infrastructure, including grid stability issues and conflicts over land use. A balanced approach, considering both benefits and drawbacks, will be crucial for Europe to achieve its renewable energy goals and mitigate climate change. [MISSING: Conclusion details] – Suggested search query: "future prospects of solar and wind energy in Europe".</w:t>
        <w:br/>
        <w:t>## Introduction</w:t>
        <w:br/>
        <w:t>The comparison of solar and wind energy in Europe is a crucial aspect of the continent's transition towards renewable energy sources. As the world shifts away from fossil fuels to mitigate climate change, understanding the benefits and drawbacks of these two prominent renewable energy sources is essential. This article aims to explore the advantages and disadvantages of solar and wind energy in the European context.</w:t>
        <w:br/>
        <w:br/>
        <w:t>## Background</w:t>
        <w:br/>
        <w:t>[MISSING: Background] – Suggested search query: "historical development of solar and wind energy in Europe"</w:t>
        <w:br/>
        <w:br/>
        <w:t>## Methodology</w:t>
        <w:br/>
        <w:t>[MISSING: Methodology] – Suggested search query: "comparative study methodologies for solar and wind energy in Europe"</w:t>
        <w:br/>
        <w:br/>
        <w:t>## Results</w:t>
        <w:br/>
        <w:t>[MISSING: Results] – Suggested search query: "empirical data on solar and wind energy production in Europe"</w:t>
        <w:br/>
        <w:br/>
        <w:t>## Discussion</w:t>
        <w:br/>
        <w:t xml:space="preserve">Solar energy can be generated locally, reducing reliance on fossil fuels and enhancing energy security. On the other hand, the drawbacks of solar energy include its intermittent nature, as generation is dependent on weather conditions. This can lead to grid instability and require additional infrastructure to ensure a stable energy supply. In contrast to solar energy, wind energy has its own set of benefits and drawbacks, which are not specified in the provided text. </w:t>
        <w:br/>
        <w:t>[MISSING: Discussion on wind energy] – Suggested search query: "benefits and drawbacks of wind energy in Europe"</w:t>
        <w:br/>
        <w:br/>
        <w:t>## Conclusion</w:t>
        <w:br/>
        <w:t>In conclusion, while solar energy offers several benefits, including enhanced energy security and reduced reliance on fossil fuels, it also has drawbacks such as intermittency and potential grid instability. A comprehensive comparison with wind energy, including its benefits and drawbacks, is necessary to inform policy and investment decisions in the European renewable energy sector. Further research is needed to fill the gaps in the current understanding of solar and wind energy in Europe.</w:t>
        <w:br/>
        <w:t>## Introduction</w:t>
        <w:br/>
        <w:t>The comparison of solar and wind energy is a crucial aspect of the transition towards renewable energy sources in Europe. As the continent aims to reduce its reliance on fossil fuels and mitigate climate change, understanding the benefits and drawbacks of these two prominent renewable energy sources is essential. This article aims to provide an overview of the advantages and disadvantages of solar and wind energy in Europe, highlighting their potential to contribute to a sustainable and secure energy supply.</w:t>
        <w:br/>
        <w:br/>
        <w:t>## Background</w:t>
        <w:br/>
        <w:t>[MISSING: Background] – Suggested search query: "historical development of solar and wind energy in Europe, current energy landscape, and renewable energy targets"</w:t>
        <w:br/>
        <w:br/>
        <w:t>## Methodology</w:t>
        <w:br/>
        <w:t>[MISSING: Methodology] – Suggested search query: "methodologies for comparing solar and wind energy in Europe, including data collection and analysis techniques"</w:t>
        <w:br/>
        <w:br/>
        <w:t>## Results</w:t>
        <w:br/>
        <w:t>In contrast, wind energy has its own set of benefits, including its ability to generate electricity at a lower cost than solar energy in some regions. Wind generation also increased by 9% in the first six months of 2024, with significant growth in countries such as Germany and the Netherlands. Wind energy can also contribute to reducing greenhouse gas emissions and enhancing energy security. However, the drawbacks of wind energy include its visual impact, noise pollution, and potential harm to wildlife. Additionally, wind turbines can be expensive to install and maintain, and their generation is also intermittent, although to a lesser extent than solar energy.</w:t>
        <w:br/>
        <w:br/>
        <w:t>## Discussion</w:t>
        <w:br/>
        <w:t>The benefits and drawbacks of solar energy are not explicitly mentioned in the provided text. However, it is implied that solar energy has a higher cost than wind energy in some regions and that its generation is intermittent to a greater extent than wind energy. A balanced approach that takes into account the factors affecting both solar and wind energy is necessary to ensure a sustainable and secure energy supply in Europe. By investing in grid connections and other enablers of swift development, Europe can harness the economic, security, and climate benefits of both solar and wind energy.</w:t>
        <w:br/>
        <w:br/>
        <w:t>## Conclusion</w:t>
        <w:br/>
        <w:t>In conclusion, while the provided text highlights some of the benefits and drawbacks of wind energy, a comprehensive comparison of solar and wind energy in Europe requires further research and analysis. The missing information on the background, methodology, and results for solar energy must be addressed to provide a thorough understanding of the topic. By filling these gaps, a more informed discussion on the potential of solar and wind energy to contribute to a sustainable and secure energy supply in Europe can be undertaken.</w:t>
        <w:br/>
        <w:t>## Introduction</w:t>
        <w:br/>
        <w:t>The quest for renewable energy sources has become a paramount concern globally, with Europe being at the forefront of this movement. Among the various alternatives, solar and wind energy have emerged as leading contenders to mitigate the reliance on fossil fuels. This article aims to delve into the benefits and drawbacks of solar and wind energy in the European context, providing an in-depth analysis of their potential and challenges.</w:t>
        <w:br/>
        <w:br/>
        <w:t>## Background</w:t>
        <w:br/>
        <w:t>Europe has set ambitious targets to reduce its carbon footprint, with the European Union's climate and energy framework aiming for at least a 55% reduction in greenhouse gas emissions by 2030 compared to 1990 levels. Renewable energy sources are crucial to achieving these goals. Solar energy, harnessed using photovoltaic panels, and wind energy, captured by wind turbines, are two of the most promising renewable energy sources. However, each has its unique set of benefits and drawbacks.</w:t>
        <w:br/>
        <w:br/>
        <w:t>[MISSING: Detailed Background on Current Solar and Wind Energy Usage in Europe] – Suggested search query: "current statistics on solar and wind energy production in European countries"</w:t>
        <w:br/>
        <w:br/>
        <w:t>## Methodology</w:t>
        <w:br/>
        <w:t>To compare the benefits and drawbacks of solar and wind energy in Europe, a comprehensive review of existing literature and data on energy production, environmental impact, economic viability, and public acceptance would be conducted. This would involve analyzing case studies from various European countries that have implemented significant solar and wind energy projects. Additionally, statistical analysis of energy output, cost-benefit analyses, and surveys on public perception would be essential.</w:t>
        <w:br/>
        <w:br/>
        <w:t>[MISSING: Specific Methodological Details on Data Collection and Analysis] – Suggested search query: "methodologies for comparative analysis of renewable energy sources in Europe"</w:t>
        <w:br/>
        <w:br/>
        <w:t>## Results</w:t>
        <w:br/>
        <w:t>The results of such a comparative study would highlight the advantages of solar energy, including its decreasing costs, versatility in application (from small-scale residential to large-scale commercial projects), and the potential for energy storage solutions. On the other hand, wind energy's benefits would include its high energy conversion efficiency, the ability to generate power on a larger scale, and lower maintenance costs compared to solar panels. However, the results would also outline the drawbacks, such as solar energy's intermittency and the visual and noise pollution associated with wind turbines.</w:t>
        <w:br/>
        <w:br/>
        <w:t>[MISSING: Actual Data and Statistics on Solar and Wind Energy in Europe] – Suggested search query: "solar and wind energy production statistics in Europe 2020-2022"</w:t>
        <w:br/>
        <w:br/>
        <w:t>## Discussion</w:t>
        <w:br/>
        <w:t>The discussion would center around the implications of the findings, considering the European energy landscape, policy frameworks, and future projections. It would also delve into the technological advancements that could mitigate the drawbacks of both energy sources, such as more efficient solar panels and quieter, more efficient wind turbine designs. Furthermore, the role of energy storage technologies in stabilizing the grid with intermittent renewable sources would be explored.</w:t>
        <w:br/>
        <w:br/>
        <w:t>[MISSING: In-Depth Analysis of Policy and Technological Factors Influencing Solar and Wind Energy Adoption] – Suggested search query: "European Union policies and technological innovations in solar and wind energy"</w:t>
        <w:br/>
        <w:br/>
        <w:t>## Conclusion</w:t>
        <w:br/>
        <w:t>In conclusion, while both solar and wind energy present viable alternatives to fossil fuels in Europe, a comprehensive understanding of their benefits and drawbacks is essential for informed decision-making. Further research is needed to fill the gaps in current knowledge, particularly in terms of detailed background information, specific methodological approaches, actual data on energy production, and in-depth analysis of policy and technological factors. By addressing these gaps and continuing to innovate and invest in renewable energy, Europe can move closer to achieving its climate goals and ensuring a sustainable energy future.</w:t>
        <w:br/>
        <w:br/>
        <w:t>[MISSING: Final Recommendations for Future Research and Policy Actions] – Suggested search query: "future directions for solar and wind energy research and policy in Europe"</w:t>
        <w:br/>
      </w:r>
    </w:p>
    <w:p>
      <w:pPr>
        <w:pStyle w:val="Heading1"/>
      </w:pPr>
      <w:r>
        <w:t>References</w:t>
      </w:r>
    </w:p>
    <w:p>
      <w:r>
        <w:t>https://tamesol.com/solar-energy-sustainable-tourism/</w:t>
      </w:r>
    </w:p>
    <w:p>
      <w:r>
        <w:t>https://windeurope.org/about-wind/wind-energy-today/</w:t>
      </w:r>
    </w:p>
    <w:p>
      <w:r>
        <w:t>https://ember-energy.org/latest-insights/solar-power-continues-to-surge-in-2024/</w:t>
      </w:r>
    </w:p>
    <w:p>
      <w:r>
        <w:t>https://ember-energy.org/latest-insights/eu-wind-and-solar-overtake-fossil-fuels/</w:t>
      </w:r>
    </w:p>
    <w:p>
      <w:r>
        <w:t>https://happyeconews.com/solar-power-energy-in-europe/</w:t>
      </w:r>
    </w:p>
    <w:p>
      <w:r>
        <w:t>https://www.apren.pt/contents/publicationsothers/wind-europe-20240904-windeurope-stats-and-outlook-report-2024-05-compressed-1.pdf</w:t>
      </w:r>
    </w:p>
    <w:p>
      <w:r>
        <w:t>https://www.solarpowereurope.org/insights/interactive-data/total-eu-27-solar-pv-capacity-a-growth-story</w:t>
      </w:r>
    </w:p>
    <w:p>
      <w:r>
        <w:t>https://etipwind.eu/news/economic-benefits-from-european-wind-energy-keep-increasing/</w:t>
      </w:r>
    </w:p>
    <w:p>
      <w:r>
        <w:t>https://www.sciencedirect.com/science/article/abs/pii/S136403212300045X</w:t>
      </w:r>
    </w:p>
    <w:p>
      <w:r>
        <w:t>https://www.statista.com/topics/3415/wind-energy-in-europe/</w:t>
      </w:r>
    </w:p>
    <w:p>
      <w:r>
        <w:t>https://windeurope.org/intelligence-platform/product/wind-energy-in-europe-2023-statistics-and-the-outlook-for-2024-2030/</w:t>
      </w:r>
    </w:p>
    <w:p>
      <w:r>
        <w:t>https://www.solarpowereurope.org/insights/outlooks/eu-market-outlook-for-solar-power-2024-2028/detail</w:t>
      </w:r>
    </w:p>
    <w:p>
      <w:r>
        <w:t>https://windeurope.org/about-wind/wind-energy-and-the-environment/</w:t>
      </w:r>
    </w:p>
    <w:p>
      <w:r>
        <w:t>https://www.woodmac.com/news/opinion/renewable-energy-costs-europe/</w:t>
      </w:r>
    </w:p>
    <w:p>
      <w:r>
        <w:t>https://tamesol.com/solar-energy-independence/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