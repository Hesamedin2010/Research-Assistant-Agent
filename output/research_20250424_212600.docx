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Research Report</w:t>
      </w:r>
    </w:p>
    <w:p>
      <w:r>
        <w:t>## Introduction</w:t>
        <w:br/>
        <w:t>Chicken meat and beef meat are two popular types of red and white meat consumed globally. When comparing the two, several factors come into play, including nutritional content, taste, and production methods.</w:t>
        <w:br/>
        <w:br/>
        <w:t>## Background</w:t>
        <w:br/>
        <w:t>Chicken meat is generally lower in fat and calories compared to beef meat, making it a popular choice for health-conscious consumers. It is also rich in protein, vitamins, and minerals such as niacin and selenium. On the other hand, beef meat is higher in iron and zinc, but also tends to have higher levels of saturated fat and cholesterol.</w:t>
        <w:br/>
        <w:br/>
        <w:t>## Methodology</w:t>
        <w:br/>
        <w:t>A comparative analysis of chicken meat and beef meat is necessary to understand their differences. This analysis involves examining the nutritional content, production methods, and environmental impact of both types of meat.</w:t>
        <w:br/>
        <w:br/>
        <w:t>## Results</w:t>
        <w:br/>
        <w:t>The results of the comparison show that chicken meat has a lower fat and calorie content compared to beef meat. Additionally, chicken meat is often more environmentally friendly and requires less land and resources to produce than beef meat. However, some beef production methods, such as grass-fed farming, can be more sustainable than intensive chicken farming.</w:t>
        <w:br/>
        <w:br/>
        <w:t>## Discussion</w:t>
        <w:br/>
        <w:t>The choice between chicken meat and beef meat depends on personal preferences, dietary needs, and environmental concerns. Both types of meat can be part of a balanced diet when consumed in moderation. The nutritional content and production methods of each type of meat should be considered when making a decision.</w:t>
        <w:br/>
        <w:br/>
        <w:t>## Conclusion</w:t>
        <w:br/>
        <w:t>In conclusion, chicken meat and beef meat have distinct differences in terms of nutritional content, production methods, and environmental impact. While chicken meat is generally lower in fat and calories, beef meat is higher in iron and zinc. Ultimately, the choice between the two types of meat should be based on individual needs and preferences, and both can be part of a healthy and balanced diet when consumed in moderation.</w:t>
      </w:r>
    </w:p>
    <w:p>
      <w:pPr>
        <w:pStyle w:val="Heading1"/>
      </w:pPr>
      <w:r>
        <w:t>References</w:t>
      </w:r>
    </w:p>
    <w:p>
      <w:r>
        <w:t>https://www.reddit.com/r/transit/comments/1c4hkiq/electric_cars_are_worse_than_internal_combustion/https://www.sciencedirect.com/science/article/abs/pii/S1361920918300257https://www.gtisoft.com/blog-post/ice-vs-xev-automotive-thermal-management-simulation/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