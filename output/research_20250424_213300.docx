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Research Report</w:t>
      </w:r>
    </w:p>
    <w:p>
      <w:r>
        <w:t>## Introduction</w:t>
        <w:br/>
        <w:t>To gain weight in a healthy manner, it's essential to focus on a calorie-surplus diet. This means consuming more calories than your body burns. The best diet to gain weight includes a variety of nutrient-dense foods such as lean proteins, whole grains, and healthy fats. A well-structured weight gain diet is crucial for overall health and muscle growth.</w:t>
        <w:br/>
        <w:br/>
        <w:t>## Background</w:t>
        <w:br/>
        <w:t>A calorie-surplus diet is necessary for weight gain, as it provides the body with the necessary energy to build muscle mass. The best diet to gain weight typically includes a combination of nutrient-dense foods and calorie-rich supplements. Key points to consider when creating a weight gain diet include increasing calorie intake, consuming protein-rich foods, healthy carbohydrates, and healthy fats. Examples of beneficial foods include lean meats, fish, eggs, dairy products, whole grains, fruits, vegetables, nuts, and seeds.</w:t>
        <w:br/>
        <w:br/>
        <w:t>## Methodology</w:t>
        <w:br/>
        <w:t>To create an effective weight gain diet, it's essential to prioritize protein-rich foods, complex carbohydrates, and healthy fats. Incorporating calorie-dense snacks such as smoothies, protein shakes, and granola bars can help increase overall calorie intake. Eating frequently, aiming for 5-6 meals per day, including 3 main meals and 2-3 snacks, can help keep metabolism boosted and support muscle growth. Additionally, staying hydrated by drinking plenty of water is crucial for overall health and digestion.</w:t>
        <w:br/>
        <w:br/>
        <w:t>## Results</w:t>
        <w:br/>
        <w:t>A well-structured weight gain diet can lead to increased muscle mass and overall health. By consuming a variety of nutrient-dense foods and calorie-rich supplements, individuals can achieve their weight gain goals. Furthermore, consulting with a healthcare professional or registered dietitian can provide personalized guidance on creating a weight gain diet tailored to specific needs and goals.</w:t>
        <w:br/>
        <w:br/>
        <w:t>## Discussion</w:t>
        <w:br/>
        <w:t>It's essential to note that a weight gain diet should be tailored to an individual's specific needs and goals. Consulting with a healthcare professional or registered dietitian can help develop a customized meal plan, taking into account lifestyle, preferences, and health status. A personalized approach to weight gain can help ensure that individuals achieve their goals in a healthy and sustainable manner. Additionally, it's crucial to prioritize overall health and digestion by staying hydrated and consuming a balanced diet.</w:t>
        <w:br/>
        <w:br/>
        <w:t>## Conclusion</w:t>
        <w:br/>
        <w:t>In conclusion, the best diet to gain weight includes a variety of nutrient-dense foods and calorie-rich supplements. A well-structured weight gain diet should prioritize protein-rich foods, complex carbohydrates, and healthy fats. By eating frequently, staying hydrated, and consulting with a healthcare professional or registered dietitian, individuals can create a personalized meal plan tailored to their specific needs and goals. This approach can help ensure that individuals achieve their weight gain goals in a healthy and sustainable manner.</w:t>
      </w:r>
    </w:p>
    <w:p>
      <w:pPr>
        <w:pStyle w:val="Heading1"/>
      </w:pPr>
      <w:r>
        <w:t>References</w:t>
      </w:r>
    </w:p>
    <w:p>
      <w:r>
        <w:t>https://www.linkedin.com/posts/jopeterson1_q-are-light-weight-llms-portable-a-activity-7303394942201049088-4vhohttps://x.com/cleartechtoday/status/1897629542673428801https://www.abbyy.com/blog/small-vs-large-language-models/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